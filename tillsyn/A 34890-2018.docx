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34890-2018 i Upplands-Bro kommun</w:t>
      </w:r>
    </w:p>
    <w:p>
      <w:r>
        <w:t>Detta dokument behandlar höga naturvärden i avverkningsamälan A 34890-2018 i Upplands-Bro kommun. Denna avverkningsanmälan inkom 2018-08-09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rynkskinn (VU), motaggsvamp (NT), såpfingersvamp (NT), talltita (NT, §4), ullticka (NT), blåmossa (S), granbarkgnagare (S), granbräken (S), grönpyrola (S), gullgröppa (S), skarp dropptaggsvamp (S), tallfingersvamp (S), zontaggsvamp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34890-2018.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6607773, E 646397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