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73783-2021 i Upplands-Bro kommun</w:t>
      </w:r>
    </w:p>
    <w:p>
      <w:r>
        <w:t>Detta dokument behandlar höga naturvärden i avverkningsamälan A 73783-2021 i Upplands-Bro kommun. Denna avverkningsanmälan inkom 2021-12-22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blek fingersvamp (NT), dofttaggsvamp (NT), svartvit taggsvamp (NT) och skarp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73783-2021.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6602259, E 645848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