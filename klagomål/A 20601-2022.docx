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20601-2022 i Upplands-Bro kommun</w:t>
      </w:r>
    </w:p>
    <w:p>
      <w:r>
        <w:t>Detta dokument behandlar höga naturvärden i avverkningsamälan A 20601-2022 i Upplands-Bro kommun. Denna avverkningsanmälan inkom 2022-05-19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grönfink (EN, §4), tornseglare (EN, §4), gråtrut (VU, §4), bredbrämad bastardsvärmare (NT), entita (NT, §4), grönsångare (NT, §4), gulsparv (NT, §4), kråka (NT, §4), mindre bastardsvärmare (NT), mindre hackspett (NT, §4), sexfläckig bastardsvärmare (NT), spillkråka (NT, §4), talltita (NT, §4), huggorm (§6) och kopparödla (§6).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20601-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6599320, E 656188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Gråtrut (VU, §4)</w:t>
      </w:r>
    </w:p>
    <w:p>
      <w:pPr>
        <w:pStyle w:val="ListBullet"/>
      </w:pPr>
      <w:r>
        <w:t>Entita (NT, §4)</w:t>
      </w:r>
    </w:p>
    <w:p>
      <w:pPr>
        <w:pStyle w:val="ListBullet"/>
      </w:pPr>
      <w:r>
        <w:t>Grönsångare (NT, §4)</w:t>
      </w:r>
    </w:p>
    <w:p>
      <w:pPr>
        <w:pStyle w:val="ListBullet"/>
      </w:pPr>
      <w:r>
        <w:t>Gulsparv (NT, §4)</w:t>
      </w:r>
    </w:p>
    <w:p>
      <w:pPr>
        <w:pStyle w:val="ListBullet"/>
      </w:pPr>
      <w:r>
        <w:t>Kråka (NT, §4)</w:t>
      </w:r>
    </w:p>
    <w:p>
      <w:pPr>
        <w:pStyle w:val="ListBullet"/>
      </w:pPr>
      <w:r>
        <w:t>Mindre hackspett (NT, §4)</w:t>
      </w:r>
    </w:p>
    <w:p>
      <w:pPr>
        <w:pStyle w:val="ListBullet"/>
      </w:pPr>
      <w:r>
        <w:t>Spillkråka (NT, §4)</w:t>
      </w:r>
    </w:p>
    <w:p>
      <w:pPr>
        <w:pStyle w:val="ListBullet"/>
      </w:pPr>
      <w:r>
        <w:t>Talltita (NT, §4)</w:t>
      </w:r>
    </w:p>
    <w:p>
      <w:pPr>
        <w:pStyle w:val="ListBullet"/>
      </w:pPr>
      <w:r>
        <w:t>Huggorm (§6)</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